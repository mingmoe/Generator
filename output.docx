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Economist - 2023-06-16</w:t>
      </w:r>
    </w:p>
    <w:p>
      <w:r>
        <w:drawing>
          <wp:inline xmlns:a="http://schemas.openxmlformats.org/drawingml/2006/main" xmlns:pic="http://schemas.openxmlformats.org/drawingml/2006/picture">
            <wp:extent cx="6502400" cy="261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-91dd0e95b48f28a17336b47ccfc058b332b1d943.p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4914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1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24bb815c26fc843839eebcd176b38dfcb78e23ff.jp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4953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026e2cee31865bea41b06ad2021090153f0daa79.jp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4876800" cy="650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7e0f27a8c14638687b80d66ddda6ebc36560f618.jp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50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1701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b1662c2e265d16fa4ce2d33485085f6851561b52.jp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396239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ee555df09ebf3c4a84bca69d8a88d04c84554041.jp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62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6502400" cy="4876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b180578008177a3fa44d5a19563167e06582384d.jp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</w:r>
    </w:p>
    <w:sectPr w:rsidR="00FC693F" w:rsidRPr="0006063C" w:rsidSect="00034616">
      <w:headerReference w:type="default" r:id="rId19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大明酱的Brainstorm.  Powered by MingMoe. With Love.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